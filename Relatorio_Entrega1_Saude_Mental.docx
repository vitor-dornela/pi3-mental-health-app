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A602C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  <w:t>CENTRO UNIVERSITÁRIO FAESA</w:t>
      </w:r>
    </w:p>
    <w:p w14:paraId="6218410A" w14:textId="7C0E0D10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  <w:t>PROJETO INTEGRADOR II</w:t>
      </w:r>
      <w:r w:rsidR="00840AD4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  <w:t>I</w:t>
      </w:r>
    </w:p>
    <w:p w14:paraId="5783FA4B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D25EB08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EF606D">
        <w:rPr>
          <w:rFonts w:ascii="Times New Roman" w:eastAsia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2D31B3F0" wp14:editId="6F3EEA03">
            <wp:extent cx="1887499" cy="631563"/>
            <wp:effectExtent l="0" t="0" r="0" b="0"/>
            <wp:docPr id="47856310" name="Picture 47856310" descr="Desenho de uma plac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6310" name="Picture 47856310" descr="Desenho de uma plac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505" cy="6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0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EF60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14:paraId="32B67F4D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  <w:t>FÁBIO BOEKER JÚNIOR</w:t>
      </w:r>
    </w:p>
    <w:p w14:paraId="1E3E8E4F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  <w:t>FILIPE CAJADO ALMEIDA</w:t>
      </w:r>
      <w:r w:rsidRPr="00EF606D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  <w:tab/>
      </w:r>
    </w:p>
    <w:p w14:paraId="60E61E4D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  <w:t>KEVIN RICARDO</w:t>
      </w:r>
    </w:p>
    <w:p w14:paraId="77255340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  <w:t>MACIEL COSTA DO NASCIMENTO</w:t>
      </w:r>
    </w:p>
    <w:p w14:paraId="6DF7B1F0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  <w:t>PEDRO HENRIQUE DE FREITAS TESSNIARI</w:t>
      </w:r>
    </w:p>
    <w:p w14:paraId="52722F69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  <w:t>VITOR DORNELA MASCARENHAS</w:t>
      </w:r>
    </w:p>
    <w:p w14:paraId="0191A64A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BA521E0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191162AC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B032CB0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3D62B5C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pt-BR" w:eastAsia="pt-BR"/>
        </w:rPr>
      </w:pPr>
      <w:r w:rsidRPr="00EF606D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pt-BR"/>
        </w:rPr>
        <w:t>ANÁLISE DE DADOS SOBRE SAÚDE MENTAL COM FOCO EM SINTOMAS DEPRESSIVOS NA POPULAÇÃO DOS EUA.</w:t>
      </w:r>
    </w:p>
    <w:p w14:paraId="5A4A56F1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0F63251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FF5344E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CE456F2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EE86E1D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5D50D1B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9646B9F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C81900B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117FFBAC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EF60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VITÓRIA</w:t>
      </w:r>
    </w:p>
    <w:p w14:paraId="75E6AAC1" w14:textId="77777777" w:rsid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EF60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2025</w:t>
      </w:r>
    </w:p>
    <w:p w14:paraId="734E1F52" w14:textId="77777777" w:rsid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A9FBBF4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3EA2EA1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lastRenderedPageBreak/>
        <w:t>FÁBIO BOEKER JÚNIOR</w:t>
      </w:r>
    </w:p>
    <w:p w14:paraId="7A0BBBDD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FILIPE CAJADO ALMEIDA</w:t>
      </w:r>
      <w:r w:rsidRPr="00EF606D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ab/>
      </w:r>
    </w:p>
    <w:p w14:paraId="2F330459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KEVIN RICARDO</w:t>
      </w:r>
    </w:p>
    <w:p w14:paraId="533A95EF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MACIEL COSTA DO NASCIMENTO</w:t>
      </w:r>
    </w:p>
    <w:p w14:paraId="0996D63B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PEDRO HENRIQUE DE FREITAS TESSNIARI</w:t>
      </w:r>
    </w:p>
    <w:p w14:paraId="7AA55831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EF606D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VITOR DORNELA MASCARENHAS</w:t>
      </w:r>
    </w:p>
    <w:p w14:paraId="343549EF" w14:textId="77777777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B6232A8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13E5943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FF30720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96541C6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C99247D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CFA446D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pt-BR" w:eastAsia="pt-BR"/>
        </w:rPr>
      </w:pPr>
      <w:r w:rsidRPr="00EF606D"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pt-BR"/>
        </w:rPr>
        <w:t>ANÁLISE DE DADOS SOBRE SAÚDE MENTAL COM FOCO EM SINTOMAS DEPRESSIVOS NA POPULAÇÃO DOS EUA.</w:t>
      </w:r>
    </w:p>
    <w:p w14:paraId="6B0ACE1C" w14:textId="77777777" w:rsidR="00EF606D" w:rsidRPr="00EF606D" w:rsidRDefault="00EF606D" w:rsidP="00EF60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1891E5FC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030B7E9" w14:textId="77777777" w:rsidR="00EF606D" w:rsidRPr="00EF606D" w:rsidRDefault="00EF606D" w:rsidP="00EF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80C246F" w14:textId="77777777" w:rsidR="00EF606D" w:rsidRPr="00EF606D" w:rsidRDefault="00EF606D" w:rsidP="00EF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4DE9867" w14:textId="77777777" w:rsidR="00EF606D" w:rsidRPr="00EF606D" w:rsidRDefault="00EF606D" w:rsidP="00EF606D">
      <w:pPr>
        <w:spacing w:after="0" w:line="360" w:lineRule="auto"/>
        <w:ind w:left="4248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A899EB4" w14:textId="77777777" w:rsidR="00EF606D" w:rsidRPr="00EF606D" w:rsidRDefault="00EF606D" w:rsidP="00EF606D">
      <w:pPr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shd w:val="clear" w:color="auto" w:fill="FFFFFF"/>
          <w:lang w:val="pt-BR" w:eastAsia="pt-BR"/>
        </w:rPr>
      </w:pPr>
      <w:r w:rsidRPr="00EF60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Trabalho acadêmico dos cursos de computação apresentado à FAESA Centro Universitário, como parte das exigências da disciplina de Projeto Integrador III, sob orientação do prof. </w:t>
      </w:r>
      <w:r w:rsidRPr="00EF606D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shd w:val="clear" w:color="auto" w:fill="FFFFFF"/>
          <w:lang w:val="pt-BR" w:eastAsia="pt-BR"/>
        </w:rPr>
        <w:t>Howard Cruz Roatti.</w:t>
      </w:r>
    </w:p>
    <w:p w14:paraId="1C9A3FD3" w14:textId="77777777" w:rsidR="00EF606D" w:rsidRPr="00EF606D" w:rsidRDefault="00EF606D" w:rsidP="00EF606D">
      <w:pPr>
        <w:spacing w:after="0" w:line="360" w:lineRule="auto"/>
        <w:ind w:left="4248"/>
        <w:jc w:val="both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shd w:val="clear" w:color="auto" w:fill="FFFFFF"/>
          <w:lang w:val="pt-BR" w:eastAsia="pt-BR"/>
        </w:rPr>
      </w:pPr>
    </w:p>
    <w:p w14:paraId="648F52B9" w14:textId="77777777" w:rsidR="00EF606D" w:rsidRPr="00EF606D" w:rsidRDefault="00EF606D" w:rsidP="00EF606D">
      <w:pPr>
        <w:spacing w:after="0" w:line="360" w:lineRule="auto"/>
        <w:ind w:left="4248"/>
        <w:jc w:val="both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shd w:val="clear" w:color="auto" w:fill="FFFFFF"/>
          <w:lang w:val="pt-BR" w:eastAsia="pt-BR"/>
        </w:rPr>
      </w:pPr>
    </w:p>
    <w:p w14:paraId="69657193" w14:textId="77777777" w:rsidR="00EF606D" w:rsidRPr="00EF606D" w:rsidRDefault="00EF606D" w:rsidP="00EF60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shd w:val="clear" w:color="auto" w:fill="FFFFFF"/>
          <w:lang w:val="pt-BR" w:eastAsia="pt-BR"/>
        </w:rPr>
      </w:pPr>
    </w:p>
    <w:p w14:paraId="5E6B4477" w14:textId="77777777" w:rsidR="00EF606D" w:rsidRPr="00EF606D" w:rsidRDefault="00EF606D" w:rsidP="00EF60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shd w:val="clear" w:color="auto" w:fill="FFFFFF"/>
          <w:lang w:val="pt-BR" w:eastAsia="pt-BR"/>
        </w:rPr>
      </w:pPr>
    </w:p>
    <w:p w14:paraId="34F03EBD" w14:textId="3DC52229" w:rsidR="00EF606D" w:rsidRPr="00EF606D" w:rsidRDefault="00EF606D" w:rsidP="00EF60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shd w:val="clear" w:color="auto" w:fill="FFFFFF"/>
          <w:lang w:val="pt-BR" w:eastAsia="pt-BR"/>
        </w:rPr>
      </w:pPr>
      <w:r w:rsidRPr="00EF606D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shd w:val="clear" w:color="auto" w:fill="FFFFFF"/>
          <w:lang w:val="pt-BR" w:eastAsia="pt-BR"/>
        </w:rPr>
        <w:t>VITÓRIA</w:t>
      </w: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shd w:val="clear" w:color="auto" w:fill="FFFFFF"/>
          <w:lang w:val="pt-BR" w:eastAsia="pt-BR"/>
        </w:rPr>
        <w:br/>
      </w:r>
      <w:r w:rsidRPr="00EF606D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shd w:val="clear" w:color="auto" w:fill="FFFFFF"/>
          <w:lang w:val="pt-BR" w:eastAsia="pt-BR"/>
        </w:rPr>
        <w:t>202</w:t>
      </w: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shd w:val="clear" w:color="auto" w:fill="FFFFFF"/>
          <w:lang w:val="pt-BR" w:eastAsia="pt-BR"/>
        </w:rPr>
        <w:t>5</w:t>
      </w:r>
    </w:p>
    <w:p w14:paraId="4B9053A8" w14:textId="77777777" w:rsidR="00EF606D" w:rsidRDefault="00EF606D" w:rsidP="00EF606D"/>
    <w:p w14:paraId="13977675" w14:textId="2379E2D1" w:rsidR="00EF606D" w:rsidRPr="00A97D61" w:rsidRDefault="00EF606D" w:rsidP="00A97D61">
      <w:pPr>
        <w:pStyle w:val="Heading"/>
        <w:rPr>
          <w:rFonts w:eastAsia="Roboto"/>
          <w:color w:val="000000" w:themeColor="text1"/>
        </w:rPr>
      </w:pPr>
      <w:r w:rsidRPr="00EF606D">
        <w:rPr>
          <w:rFonts w:eastAsia="Roboto"/>
          <w:color w:val="000000" w:themeColor="text1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-115853396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83CF569" w14:textId="41EC5B5D" w:rsidR="00A97D61" w:rsidRDefault="00A97D61">
          <w:pPr>
            <w:pStyle w:val="CabealhodoSumrio"/>
          </w:pPr>
        </w:p>
        <w:p w14:paraId="570D8306" w14:textId="45F598B3" w:rsidR="00A97D61" w:rsidRDefault="00A97D61">
          <w:pPr>
            <w:pStyle w:val="Sumrio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66008" w:history="1"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sz w:val="24"/>
                <w:szCs w:val="20"/>
                <w:lang w:val="pt-BR" w:eastAsia="pt-BR"/>
              </w:rPr>
              <w:t>1.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E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6628" w14:textId="04670EC7" w:rsidR="00A97D61" w:rsidRPr="00A97D61" w:rsidRDefault="00A97D61">
          <w:pPr>
            <w:pStyle w:val="Sumrio1"/>
            <w:tabs>
              <w:tab w:val="right" w:leader="dot" w:pos="8630"/>
            </w:tabs>
            <w:rPr>
              <w:rStyle w:val="Hyperlink"/>
              <w:rFonts w:ascii="Times New Roman" w:eastAsia="Roboto" w:hAnsi="Times New Roman" w:cs="Times New Roman"/>
              <w:b/>
              <w:caps/>
              <w:noProof/>
              <w:sz w:val="24"/>
              <w:szCs w:val="20"/>
              <w:lang w:val="pt-BR" w:eastAsia="pt-BR"/>
            </w:rPr>
          </w:pPr>
          <w:hyperlink w:anchor="_Toc194866009" w:history="1"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sz w:val="24"/>
                <w:szCs w:val="20"/>
                <w:lang w:val="pt-BR" w:eastAsia="pt-BR"/>
              </w:rPr>
              <w:t>2. Justificativa do Tema</w:t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tab/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fldChar w:fldCharType="begin"/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instrText xml:space="preserve"> PAGEREF _Toc194866009 \h </w:instrText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fldChar w:fldCharType="separate"/>
            </w:r>
            <w:r w:rsidR="00404E63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t>4</w:t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fldChar w:fldCharType="end"/>
            </w:r>
          </w:hyperlink>
        </w:p>
        <w:p w14:paraId="0C23D25E" w14:textId="46F0B6D9" w:rsidR="00A97D61" w:rsidRPr="00A97D61" w:rsidRDefault="00A97D61">
          <w:pPr>
            <w:pStyle w:val="Sumrio1"/>
            <w:tabs>
              <w:tab w:val="right" w:leader="dot" w:pos="8630"/>
            </w:tabs>
            <w:rPr>
              <w:rStyle w:val="Hyperlink"/>
              <w:rFonts w:ascii="Times New Roman" w:eastAsia="Roboto" w:hAnsi="Times New Roman" w:cs="Times New Roman"/>
              <w:b/>
              <w:caps/>
              <w:noProof/>
              <w:sz w:val="24"/>
              <w:szCs w:val="20"/>
              <w:lang w:val="pt-BR" w:eastAsia="pt-BR"/>
            </w:rPr>
          </w:pPr>
          <w:hyperlink w:anchor="_Toc194866010" w:history="1"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sz w:val="24"/>
                <w:szCs w:val="20"/>
                <w:lang w:val="pt-BR" w:eastAsia="pt-BR"/>
              </w:rPr>
              <w:t>3. Metodologia</w:t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tab/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fldChar w:fldCharType="begin"/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instrText xml:space="preserve"> PAGEREF _Toc194866010 \h </w:instrText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fldChar w:fldCharType="separate"/>
            </w:r>
            <w:r w:rsidR="00404E63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t>5</w:t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fldChar w:fldCharType="end"/>
            </w:r>
          </w:hyperlink>
        </w:p>
        <w:p w14:paraId="554A1EB6" w14:textId="6B20820A" w:rsidR="00A97D61" w:rsidRPr="00A97D61" w:rsidRDefault="00A97D61">
          <w:pPr>
            <w:pStyle w:val="Sumrio1"/>
            <w:tabs>
              <w:tab w:val="right" w:leader="dot" w:pos="8630"/>
            </w:tabs>
            <w:rPr>
              <w:rStyle w:val="Hyperlink"/>
              <w:rFonts w:ascii="Times New Roman" w:eastAsia="Roboto" w:hAnsi="Times New Roman" w:cs="Times New Roman"/>
              <w:b/>
              <w:caps/>
              <w:noProof/>
              <w:sz w:val="24"/>
              <w:szCs w:val="20"/>
              <w:lang w:val="pt-BR" w:eastAsia="pt-BR"/>
            </w:rPr>
          </w:pPr>
          <w:hyperlink w:anchor="_Toc194866011" w:history="1"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sz w:val="24"/>
                <w:szCs w:val="20"/>
                <w:lang w:val="pt-BR" w:eastAsia="pt-BR"/>
              </w:rPr>
              <w:t>4. Plano de Trabalho e Cronograma de Entregas</w:t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tab/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fldChar w:fldCharType="begin"/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instrText xml:space="preserve"> PAGEREF _Toc194866011 \h </w:instrText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fldChar w:fldCharType="separate"/>
            </w:r>
            <w:r w:rsidR="00404E63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t>5</w:t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fldChar w:fldCharType="end"/>
            </w:r>
          </w:hyperlink>
        </w:p>
        <w:p w14:paraId="17891FA9" w14:textId="2DEB3999" w:rsidR="00A97D61" w:rsidRPr="00A97D61" w:rsidRDefault="00A97D61">
          <w:pPr>
            <w:pStyle w:val="Sumrio1"/>
            <w:tabs>
              <w:tab w:val="right" w:leader="dot" w:pos="8630"/>
            </w:tabs>
            <w:rPr>
              <w:rStyle w:val="Hyperlink"/>
              <w:rFonts w:ascii="Times New Roman" w:eastAsia="Roboto" w:hAnsi="Times New Roman" w:cs="Times New Roman"/>
              <w:b/>
              <w:caps/>
              <w:noProof/>
              <w:sz w:val="24"/>
              <w:szCs w:val="20"/>
              <w:lang w:val="pt-BR" w:eastAsia="pt-BR"/>
            </w:rPr>
          </w:pPr>
          <w:hyperlink w:anchor="_Toc194866012" w:history="1"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sz w:val="24"/>
                <w:szCs w:val="20"/>
                <w:lang w:val="pt-BR" w:eastAsia="pt-BR"/>
              </w:rPr>
              <w:t>5. Sociedade Impactada</w:t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tab/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fldChar w:fldCharType="begin"/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instrText xml:space="preserve"> PAGEREF _Toc194866012 \h </w:instrText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fldChar w:fldCharType="separate"/>
            </w:r>
            <w:r w:rsidR="00404E63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t>6</w:t>
            </w:r>
            <w:r w:rsidRPr="00A97D61">
              <w:rPr>
                <w:rStyle w:val="Hyperlink"/>
                <w:rFonts w:ascii="Times New Roman" w:eastAsia="Roboto" w:hAnsi="Times New Roman" w:cs="Times New Roman"/>
                <w:b/>
                <w:caps/>
                <w:noProof/>
                <w:webHidden/>
                <w:sz w:val="24"/>
                <w:szCs w:val="20"/>
                <w:lang w:val="pt-BR" w:eastAsia="pt-BR"/>
              </w:rPr>
              <w:fldChar w:fldCharType="end"/>
            </w:r>
          </w:hyperlink>
        </w:p>
        <w:p w14:paraId="559FC06B" w14:textId="0861C5EE" w:rsidR="00A97D61" w:rsidRDefault="00A97D61">
          <w:r>
            <w:rPr>
              <w:b/>
              <w:bCs/>
            </w:rPr>
            <w:fldChar w:fldCharType="end"/>
          </w:r>
        </w:p>
      </w:sdtContent>
    </w:sdt>
    <w:p w14:paraId="0A4BA775" w14:textId="23B011DD" w:rsidR="00EF606D" w:rsidRDefault="00EF606D" w:rsidP="00EF606D"/>
    <w:p w14:paraId="39FDE714" w14:textId="77777777" w:rsidR="00EF606D" w:rsidRDefault="00EF606D" w:rsidP="00EF606D"/>
    <w:p w14:paraId="025DF93B" w14:textId="77777777" w:rsidR="00EF606D" w:rsidRDefault="00EF606D" w:rsidP="00EF606D"/>
    <w:p w14:paraId="29F989DA" w14:textId="77777777" w:rsidR="00EF606D" w:rsidRDefault="00EF606D" w:rsidP="00EF606D"/>
    <w:p w14:paraId="20FFBD1C" w14:textId="77777777" w:rsidR="00EF606D" w:rsidRDefault="00EF606D" w:rsidP="00EF606D"/>
    <w:p w14:paraId="2EFF8C6E" w14:textId="77777777" w:rsidR="00EF606D" w:rsidRDefault="00EF606D" w:rsidP="00EF606D"/>
    <w:p w14:paraId="55107008" w14:textId="77777777" w:rsidR="00EF606D" w:rsidRDefault="00EF606D" w:rsidP="00EF606D"/>
    <w:p w14:paraId="021997C3" w14:textId="77777777" w:rsidR="00EF606D" w:rsidRDefault="00EF606D" w:rsidP="00EF606D"/>
    <w:p w14:paraId="638CDB84" w14:textId="77777777" w:rsidR="00EF606D" w:rsidRDefault="00EF606D" w:rsidP="00EF606D"/>
    <w:p w14:paraId="5C46757E" w14:textId="77777777" w:rsidR="00EF606D" w:rsidRDefault="00EF606D" w:rsidP="00EF606D"/>
    <w:p w14:paraId="6EC9BD13" w14:textId="77777777" w:rsidR="00EF606D" w:rsidRDefault="00EF606D" w:rsidP="00EF606D"/>
    <w:p w14:paraId="37F48EA1" w14:textId="77777777" w:rsidR="00EF606D" w:rsidRDefault="00EF606D" w:rsidP="00EF606D"/>
    <w:p w14:paraId="63BCC9D5" w14:textId="77777777" w:rsidR="00EF606D" w:rsidRDefault="00EF606D" w:rsidP="00EF606D"/>
    <w:p w14:paraId="7C3EEA3B" w14:textId="77777777" w:rsidR="00EF606D" w:rsidRDefault="00EF606D" w:rsidP="00EF606D"/>
    <w:p w14:paraId="4362F3C7" w14:textId="77777777" w:rsidR="00EF606D" w:rsidRDefault="00EF606D" w:rsidP="00EF606D"/>
    <w:p w14:paraId="0FDF2BCC" w14:textId="77777777" w:rsidR="00EF606D" w:rsidRDefault="00EF606D" w:rsidP="00EF606D"/>
    <w:p w14:paraId="355BB14B" w14:textId="77777777" w:rsidR="00EF606D" w:rsidRDefault="00EF606D" w:rsidP="00EF606D"/>
    <w:p w14:paraId="7E15B130" w14:textId="77777777" w:rsidR="00EF606D" w:rsidRPr="00EF606D" w:rsidRDefault="00EF606D" w:rsidP="00EF606D"/>
    <w:p w14:paraId="13BEF35A" w14:textId="412F6447" w:rsidR="00432BD5" w:rsidRDefault="00000000">
      <w:pPr>
        <w:pStyle w:val="Ttulo1"/>
      </w:pPr>
      <w:bookmarkStart w:id="0" w:name="_Toc194866008"/>
      <w:r w:rsidRPr="008D549D">
        <w:rPr>
          <w:color w:val="000000" w:themeColor="text1"/>
        </w:rPr>
        <w:lastRenderedPageBreak/>
        <w:t>1. Escopo do Projeto</w:t>
      </w:r>
      <w:bookmarkEnd w:id="0"/>
    </w:p>
    <w:p w14:paraId="31D8B53A" w14:textId="77777777" w:rsidR="005E2B3E" w:rsidRPr="005E2B3E" w:rsidRDefault="005E2B3E" w:rsidP="00D77AD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Escopo do Projeto Este projeto tem como objetivo realizar uma análise de dados relacionada à saúde mental, com ênfase na investigação dos sintomas depressivos mais comuns na população dos Estados Unidos. Utilizando técnicas de ciência de dados, machine learning e visualização interativa (Power BI), o projeto busca mapear, classificar e apresentar informações relevantes sobre os sintomas e seus níveis de risco.</w:t>
      </w:r>
    </w:p>
    <w:p w14:paraId="61AD3461" w14:textId="77777777" w:rsidR="005E2B3E" w:rsidRPr="005E2B3E" w:rsidRDefault="005E2B3E" w:rsidP="008D54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Além disso, será desenvolvida uma interface front-end para visualização dos dados oriundos do modelo de machine learning e das análises feitas via Power BI, a partir de uma base de dados fixa.</w:t>
      </w:r>
    </w:p>
    <w:p w14:paraId="307F00BD" w14:textId="77777777" w:rsidR="003037A0" w:rsidRDefault="00000000">
      <w:pPr>
        <w:pStyle w:val="Ttulo1"/>
      </w:pPr>
      <w:bookmarkStart w:id="1" w:name="_Toc194866009"/>
      <w:r w:rsidRPr="008D549D">
        <w:rPr>
          <w:color w:val="000000" w:themeColor="text1"/>
        </w:rPr>
        <w:t>2. Justificativa do Tema</w:t>
      </w:r>
      <w:bookmarkEnd w:id="1"/>
    </w:p>
    <w:p w14:paraId="791896F4" w14:textId="77777777" w:rsidR="005E2B3E" w:rsidRPr="005E2B3E" w:rsidRDefault="005E2B3E" w:rsidP="00D77AD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Justificativa do Tema A escolha do tema saúde mental se deve à crescente preocupação mundial com o aumento dos transtornos mentais, especialmente após a pandemia de COVID-19. Dados de organizações globais mostram que casos de ansiedade, depressão e outros transtornos tiveram aumento significativo.</w:t>
      </w:r>
    </w:p>
    <w:p w14:paraId="208CC151" w14:textId="77777777" w:rsidR="00D77ADF" w:rsidRDefault="005E2B3E" w:rsidP="00D77A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Entender o comportamento dos sintomas depressivos e suas manifestações é fundamental para conscientização social, auxílio em políticas públicas, além de servir como ferramenta educacional.</w:t>
      </w:r>
    </w:p>
    <w:p w14:paraId="1B83D806" w14:textId="77777777" w:rsidR="00D77ADF" w:rsidRDefault="00D77ADF" w:rsidP="00D77A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A611FD2" w14:textId="52FBCA4D" w:rsidR="005E2B3E" w:rsidRPr="005E2B3E" w:rsidRDefault="005E2B3E" w:rsidP="00D77A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projeto se justifica pela possibilidade de gerar:</w:t>
      </w:r>
    </w:p>
    <w:p w14:paraId="7B0EA5FC" w14:textId="77777777" w:rsidR="005E2B3E" w:rsidRPr="005E2B3E" w:rsidRDefault="005E2B3E" w:rsidP="005E2B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Insights úteis para profissionais da saúde</w:t>
      </w:r>
    </w:p>
    <w:p w14:paraId="7C02A78F" w14:textId="77777777" w:rsidR="005E2B3E" w:rsidRPr="005E2B3E" w:rsidRDefault="005E2B3E" w:rsidP="005E2B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Educação e conscientização da população</w:t>
      </w:r>
    </w:p>
    <w:p w14:paraId="0CE31243" w14:textId="77777777" w:rsidR="005E2B3E" w:rsidRPr="005E2B3E" w:rsidRDefault="005E2B3E" w:rsidP="005E2B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Visualização clara de dados complexos</w:t>
      </w:r>
    </w:p>
    <w:p w14:paraId="7E404ACF" w14:textId="77777777" w:rsidR="005E2B3E" w:rsidRDefault="005E2B3E" w:rsidP="005E2B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Aplicação prática de Inteligência Artificial em benefício social</w:t>
      </w:r>
    </w:p>
    <w:p w14:paraId="7EACF2A0" w14:textId="77777777" w:rsidR="00A97D61" w:rsidRDefault="00A97D61" w:rsidP="00A9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43E1D1D" w14:textId="77777777" w:rsidR="00A97D61" w:rsidRDefault="00A97D61" w:rsidP="00A9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C9F14A3" w14:textId="77777777" w:rsidR="00A97D61" w:rsidRDefault="00A97D61" w:rsidP="00A9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9CB076F" w14:textId="77777777" w:rsidR="00A97D61" w:rsidRPr="005E2B3E" w:rsidRDefault="00A97D61" w:rsidP="00A9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6B2CA43" w14:textId="134C0EAE" w:rsidR="00432BD5" w:rsidRDefault="00000000">
      <w:pPr>
        <w:pStyle w:val="Ttulo1"/>
      </w:pPr>
      <w:bookmarkStart w:id="2" w:name="_Toc194866010"/>
      <w:r w:rsidRPr="008D549D">
        <w:rPr>
          <w:color w:val="000000" w:themeColor="text1"/>
        </w:rPr>
        <w:lastRenderedPageBreak/>
        <w:t>3. Metodologia</w:t>
      </w:r>
      <w:bookmarkEnd w:id="2"/>
    </w:p>
    <w:p w14:paraId="340646A1" w14:textId="6634A5D7" w:rsidR="00432BD5" w:rsidRPr="00A97D61" w:rsidRDefault="00000000">
      <w:pPr>
        <w:rPr>
          <w:sz w:val="24"/>
        </w:rPr>
      </w:pPr>
      <w:r>
        <w:rPr>
          <w:sz w:val="24"/>
        </w:rPr>
        <w:t>As etapas do desenvolvimento do projeto seguem o seguinte fluxo:</w:t>
      </w:r>
      <w:r>
        <w:rPr>
          <w:sz w:val="24"/>
        </w:rPr>
        <w:br/>
        <w:t>1. Levantamento dos Dados</w:t>
      </w:r>
      <w:r>
        <w:rPr>
          <w:sz w:val="24"/>
        </w:rPr>
        <w:br/>
        <w:t>2. Tratamento e Limpeza dos Dados</w:t>
      </w:r>
      <w:r>
        <w:rPr>
          <w:sz w:val="24"/>
        </w:rPr>
        <w:br/>
        <w:t>3. Análise Exploratória dos Dados</w:t>
      </w:r>
      <w:r>
        <w:rPr>
          <w:sz w:val="24"/>
        </w:rPr>
        <w:br/>
        <w:t>4. Criação do Modelo de Machine Learning</w:t>
      </w:r>
      <w:r>
        <w:rPr>
          <w:sz w:val="24"/>
        </w:rPr>
        <w:br/>
        <w:t>5. Integração com Power BI</w:t>
      </w:r>
      <w:r>
        <w:rPr>
          <w:sz w:val="24"/>
        </w:rPr>
        <w:br/>
        <w:t>6. Criação do Front-End</w:t>
      </w:r>
    </w:p>
    <w:p w14:paraId="6FD0639B" w14:textId="77777777" w:rsidR="00432BD5" w:rsidRDefault="00000000">
      <w:pPr>
        <w:pStyle w:val="Ttulo1"/>
      </w:pPr>
      <w:bookmarkStart w:id="3" w:name="_Toc194866011"/>
      <w:r w:rsidRPr="008D549D">
        <w:rPr>
          <w:color w:val="000000" w:themeColor="text1"/>
        </w:rPr>
        <w:t>4. Plano de Trabalho e Cronograma de Entregas</w:t>
      </w:r>
      <w:bookmarkEnd w:id="3"/>
    </w:p>
    <w:p w14:paraId="288A1856" w14:textId="77777777" w:rsidR="00432BD5" w:rsidRDefault="00000000">
      <w:pPr>
        <w:rPr>
          <w:sz w:val="24"/>
        </w:rPr>
      </w:pPr>
      <w:r>
        <w:rPr>
          <w:sz w:val="24"/>
        </w:rPr>
        <w:t>Entrega 1 (01/04 a 06/04): Documento do Projeto</w:t>
      </w:r>
      <w:r>
        <w:rPr>
          <w:sz w:val="24"/>
        </w:rPr>
        <w:br/>
        <w:t>Entrega 2 (06/05 a 10/05): Protótipo e Análises</w:t>
      </w:r>
      <w:r>
        <w:rPr>
          <w:sz w:val="24"/>
        </w:rPr>
        <w:br/>
        <w:t>Entrega 3 (17/06 a 21/06): MVP Final</w:t>
      </w:r>
    </w:p>
    <w:p w14:paraId="40FC58CC" w14:textId="77777777" w:rsidR="00A97D61" w:rsidRDefault="00A97D61">
      <w:pPr>
        <w:rPr>
          <w:sz w:val="24"/>
        </w:rPr>
      </w:pPr>
    </w:p>
    <w:p w14:paraId="70CC4228" w14:textId="5D41DD07" w:rsidR="00A167CC" w:rsidRPr="00A97D61" w:rsidRDefault="00A167CC" w:rsidP="00A97D61">
      <w:pPr>
        <w:pStyle w:val="PargrafodaLista"/>
        <w:rPr>
          <w:b/>
          <w:bCs/>
        </w:rPr>
      </w:pPr>
      <w:r w:rsidRPr="00A97D61">
        <w:rPr>
          <w:b/>
          <w:bCs/>
        </w:rPr>
        <w:t>Divisão de Responsabilidades:</w:t>
      </w:r>
    </w:p>
    <w:p w14:paraId="0A8288C2" w14:textId="7186C461" w:rsidR="00A167CC" w:rsidRDefault="00D77ADF">
      <w:r w:rsidRPr="00D77ADF">
        <w:t>Fabio</w:t>
      </w:r>
      <w:r w:rsidR="00A97D61">
        <w:t xml:space="preserve"> Boeker</w:t>
      </w:r>
      <w:r w:rsidRPr="00D77ADF">
        <w:t>: Análise exploratória, dashboards no Power BI.</w:t>
      </w:r>
    </w:p>
    <w:p w14:paraId="6CB48423" w14:textId="7D0B6F98" w:rsidR="00D77ADF" w:rsidRDefault="00D77ADF">
      <w:r>
        <w:t>Filipe Cajado: Modelagem de dados, vídeo da entrega 2, validação do modelo.</w:t>
      </w:r>
    </w:p>
    <w:p w14:paraId="5E51550A" w14:textId="077B291A" w:rsidR="00D77ADF" w:rsidRDefault="00D77ADF">
      <w:r>
        <w:t>Kevin Ricardo: Coleta e preparação dos dados, vídeo da entrega 2.</w:t>
      </w:r>
    </w:p>
    <w:p w14:paraId="549DA864" w14:textId="2F8D2AF3" w:rsidR="00D77ADF" w:rsidRDefault="00D77ADF" w:rsidP="00D77ADF">
      <w:r>
        <w:t xml:space="preserve">Maciel Costa: Coleta de dados, </w:t>
      </w:r>
      <w:r w:rsidRPr="00E722F9">
        <w:t>bases públicas confiáveis,</w:t>
      </w:r>
      <w:r>
        <w:t xml:space="preserve"> atualização, e informações.</w:t>
      </w:r>
    </w:p>
    <w:p w14:paraId="30C4549D" w14:textId="31A4C66C" w:rsidR="00D77ADF" w:rsidRDefault="00D77ADF" w:rsidP="00D77ADF">
      <w:r>
        <w:t>Pedro</w:t>
      </w:r>
      <w:r w:rsidR="00A97D61">
        <w:t xml:space="preserve"> Henrique</w:t>
      </w:r>
      <w:r>
        <w:t>: Front-end e apoio na preparação da base de dados.</w:t>
      </w:r>
    </w:p>
    <w:p w14:paraId="012A3EEE" w14:textId="1F3EA1A8" w:rsidR="00D77ADF" w:rsidRDefault="00D77ADF">
      <w:r>
        <w:t>Vitor Dornela: Power BI, desenvolvimento do front-end.</w:t>
      </w:r>
    </w:p>
    <w:p w14:paraId="107DC107" w14:textId="77777777" w:rsidR="00D77ADF" w:rsidRDefault="00D77ADF"/>
    <w:p w14:paraId="45DF36CB" w14:textId="77777777" w:rsidR="00D77ADF" w:rsidRDefault="00D77ADF"/>
    <w:p w14:paraId="592CECA9" w14:textId="77777777" w:rsidR="00D77ADF" w:rsidRDefault="00D77ADF"/>
    <w:p w14:paraId="66D860CF" w14:textId="77777777" w:rsidR="00D77ADF" w:rsidRDefault="00D77ADF"/>
    <w:p w14:paraId="4746BC3A" w14:textId="77777777" w:rsidR="00A97D61" w:rsidRDefault="00A97D61"/>
    <w:p w14:paraId="0B482B7F" w14:textId="77777777" w:rsidR="00A97D61" w:rsidRDefault="00A97D61"/>
    <w:p w14:paraId="092C6FCF" w14:textId="77777777" w:rsidR="00A97D61" w:rsidRPr="00A167CC" w:rsidRDefault="00A97D61"/>
    <w:p w14:paraId="1841D673" w14:textId="05BC6B14" w:rsidR="005E2B3E" w:rsidRDefault="00000000" w:rsidP="005E2B3E">
      <w:pPr>
        <w:pStyle w:val="Ttulo1"/>
      </w:pPr>
      <w:bookmarkStart w:id="4" w:name="_Toc194866012"/>
      <w:r w:rsidRPr="008D549D">
        <w:rPr>
          <w:color w:val="000000" w:themeColor="text1"/>
        </w:rPr>
        <w:lastRenderedPageBreak/>
        <w:t>5. Sociedade Impactada</w:t>
      </w:r>
      <w:bookmarkEnd w:id="4"/>
    </w:p>
    <w:p w14:paraId="37FDF7C1" w14:textId="77777777" w:rsidR="005E2B3E" w:rsidRPr="005E2B3E" w:rsidRDefault="005E2B3E" w:rsidP="005E2B3E"/>
    <w:p w14:paraId="39474F75" w14:textId="32401A9B" w:rsidR="005E2B3E" w:rsidRDefault="00000000">
      <w:pPr>
        <w:rPr>
          <w:sz w:val="24"/>
        </w:rPr>
      </w:pPr>
      <w:r>
        <w:rPr>
          <w:sz w:val="24"/>
        </w:rPr>
        <w:t xml:space="preserve">O </w:t>
      </w:r>
      <w:r w:rsidR="008D549D">
        <w:rPr>
          <w:sz w:val="24"/>
        </w:rPr>
        <w:t>P</w:t>
      </w:r>
      <w:r>
        <w:rPr>
          <w:sz w:val="24"/>
        </w:rPr>
        <w:t xml:space="preserve">rojeto </w:t>
      </w:r>
      <w:r w:rsidR="008D549D">
        <w:rPr>
          <w:sz w:val="24"/>
        </w:rPr>
        <w:t>I</w:t>
      </w:r>
      <w:r>
        <w:rPr>
          <w:sz w:val="24"/>
        </w:rPr>
        <w:t xml:space="preserve">mpacta </w:t>
      </w:r>
      <w:r w:rsidR="008D549D">
        <w:rPr>
          <w:sz w:val="24"/>
        </w:rPr>
        <w:t>D</w:t>
      </w:r>
      <w:r>
        <w:rPr>
          <w:sz w:val="24"/>
        </w:rPr>
        <w:t>iretamente:</w:t>
      </w:r>
    </w:p>
    <w:p w14:paraId="2A2BCD41" w14:textId="5F8F95D3" w:rsidR="005E2B3E" w:rsidRPr="005E2B3E" w:rsidRDefault="005E2B3E" w:rsidP="008D54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97D6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População</w:t>
      </w: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em geral → Educação sobre sintomas da depressão.</w:t>
      </w:r>
    </w:p>
    <w:p w14:paraId="6D6DF2DA" w14:textId="07DE704F" w:rsidR="005E2B3E" w:rsidRPr="005E2B3E" w:rsidRDefault="005E2B3E" w:rsidP="008D54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Profissionais da saúde → Visualização dos principais sintomas e perfis.</w:t>
      </w:r>
    </w:p>
    <w:p w14:paraId="2E0A96E6" w14:textId="1351F5BA" w:rsidR="005E2B3E" w:rsidRPr="005E2B3E" w:rsidRDefault="005E2B3E" w:rsidP="008D54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Órgãos públicos e privados → Incentivo ao uso de dados para prevenção e campanhas de saúde mental.</w:t>
      </w:r>
    </w:p>
    <w:p w14:paraId="674BB936" w14:textId="035894CB" w:rsidR="005E2B3E" w:rsidRPr="005E2B3E" w:rsidRDefault="005E2B3E" w:rsidP="008D54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Universidades e ambientes acadêmicos → Exemplo prático de como dados podem apoiar causas sociais.</w:t>
      </w:r>
    </w:p>
    <w:p w14:paraId="00AC039C" w14:textId="5D040526" w:rsidR="008D549D" w:rsidRDefault="005E2B3E" w:rsidP="008D549D">
      <w:pPr>
        <w:spacing w:before="100" w:beforeAutospacing="1" w:after="100" w:afterAutospacing="1" w:line="240" w:lineRule="auto"/>
        <w:jc w:val="both"/>
        <w:rPr>
          <w:sz w:val="24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Usuários finais → Possibilidade de simular e compreender melhor os sintomas de risco.</w:t>
      </w:r>
      <w:r>
        <w:rPr>
          <w:sz w:val="24"/>
        </w:rPr>
        <w:br/>
      </w:r>
    </w:p>
    <w:p w14:paraId="34CB09F4" w14:textId="46A9F1BF" w:rsidR="005E2B3E" w:rsidRDefault="00000000" w:rsidP="005E2B3E">
      <w:pPr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br/>
        <w:t>Impacto Esperado:</w:t>
      </w:r>
    </w:p>
    <w:p w14:paraId="4A08E153" w14:textId="7F5F450C" w:rsidR="005E2B3E" w:rsidRPr="005E2B3E" w:rsidRDefault="005E2B3E" w:rsidP="008D54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Maior Conscientização sobre sintomas depressivos.</w:t>
      </w:r>
    </w:p>
    <w:p w14:paraId="51B8FFA6" w14:textId="37322362" w:rsidR="005E2B3E" w:rsidRPr="005E2B3E" w:rsidRDefault="005E2B3E" w:rsidP="008D54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Acesso simplificado a informações relevantes.</w:t>
      </w:r>
    </w:p>
    <w:p w14:paraId="41345C9F" w14:textId="2858A098" w:rsidR="005E2B3E" w:rsidRPr="005E2B3E" w:rsidRDefault="005E2B3E" w:rsidP="008D54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Incentivo a cuidados preventivos.</w:t>
      </w:r>
    </w:p>
    <w:p w14:paraId="10D20706" w14:textId="68F30CD6" w:rsidR="005E2B3E" w:rsidRPr="005E2B3E" w:rsidRDefault="005E2B3E" w:rsidP="008D54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E2B3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Geração de relatórios e dados que podem ajudar em campanhas de saúde mental.</w:t>
      </w:r>
    </w:p>
    <w:p w14:paraId="5EF274FB" w14:textId="77777777" w:rsidR="005E2B3E" w:rsidRPr="005E2B3E" w:rsidRDefault="005E2B3E" w:rsidP="005E2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sectPr w:rsidR="005E2B3E" w:rsidRPr="005E2B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A54F5" w14:textId="77777777" w:rsidR="00C352CB" w:rsidRDefault="00C352CB" w:rsidP="00EF606D">
      <w:pPr>
        <w:spacing w:after="0" w:line="240" w:lineRule="auto"/>
      </w:pPr>
      <w:r>
        <w:separator/>
      </w:r>
    </w:p>
  </w:endnote>
  <w:endnote w:type="continuationSeparator" w:id="0">
    <w:p w14:paraId="1CEFA8F7" w14:textId="77777777" w:rsidR="00C352CB" w:rsidRDefault="00C352CB" w:rsidP="00EF6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A4B80" w14:textId="77777777" w:rsidR="00C352CB" w:rsidRDefault="00C352CB" w:rsidP="00EF606D">
      <w:pPr>
        <w:spacing w:after="0" w:line="240" w:lineRule="auto"/>
      </w:pPr>
      <w:r>
        <w:separator/>
      </w:r>
    </w:p>
  </w:footnote>
  <w:footnote w:type="continuationSeparator" w:id="0">
    <w:p w14:paraId="30BB9D28" w14:textId="77777777" w:rsidR="00C352CB" w:rsidRDefault="00C352CB" w:rsidP="00EF6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13320E"/>
    <w:multiLevelType w:val="hybridMultilevel"/>
    <w:tmpl w:val="E7788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472CE"/>
    <w:multiLevelType w:val="multilevel"/>
    <w:tmpl w:val="0E74C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02690D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029150B"/>
    <w:multiLevelType w:val="hybridMultilevel"/>
    <w:tmpl w:val="FDB6D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541D5"/>
    <w:multiLevelType w:val="multilevel"/>
    <w:tmpl w:val="7A7A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7550B"/>
    <w:multiLevelType w:val="multilevel"/>
    <w:tmpl w:val="B7DA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542320">
    <w:abstractNumId w:val="8"/>
  </w:num>
  <w:num w:numId="2" w16cid:durableId="1151630582">
    <w:abstractNumId w:val="6"/>
  </w:num>
  <w:num w:numId="3" w16cid:durableId="322706847">
    <w:abstractNumId w:val="5"/>
  </w:num>
  <w:num w:numId="4" w16cid:durableId="1540825158">
    <w:abstractNumId w:val="4"/>
  </w:num>
  <w:num w:numId="5" w16cid:durableId="969214446">
    <w:abstractNumId w:val="7"/>
  </w:num>
  <w:num w:numId="6" w16cid:durableId="1557007587">
    <w:abstractNumId w:val="3"/>
  </w:num>
  <w:num w:numId="7" w16cid:durableId="731540608">
    <w:abstractNumId w:val="2"/>
  </w:num>
  <w:num w:numId="8" w16cid:durableId="1298753605">
    <w:abstractNumId w:val="1"/>
  </w:num>
  <w:num w:numId="9" w16cid:durableId="398600892">
    <w:abstractNumId w:val="0"/>
  </w:num>
  <w:num w:numId="10" w16cid:durableId="1771316343">
    <w:abstractNumId w:val="9"/>
  </w:num>
  <w:num w:numId="11" w16cid:durableId="587084685">
    <w:abstractNumId w:val="14"/>
  </w:num>
  <w:num w:numId="12" w16cid:durableId="1415202071">
    <w:abstractNumId w:val="10"/>
  </w:num>
  <w:num w:numId="13" w16cid:durableId="2035958004">
    <w:abstractNumId w:val="13"/>
  </w:num>
  <w:num w:numId="14" w16cid:durableId="1424035127">
    <w:abstractNumId w:val="11"/>
  </w:num>
  <w:num w:numId="15" w16cid:durableId="10149197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C2F"/>
    <w:rsid w:val="0015074B"/>
    <w:rsid w:val="0029639D"/>
    <w:rsid w:val="002D4EAD"/>
    <w:rsid w:val="003037A0"/>
    <w:rsid w:val="003218C8"/>
    <w:rsid w:val="00326F90"/>
    <w:rsid w:val="00347DE2"/>
    <w:rsid w:val="00404E63"/>
    <w:rsid w:val="00432BD5"/>
    <w:rsid w:val="00573E07"/>
    <w:rsid w:val="005E2B3E"/>
    <w:rsid w:val="007619AC"/>
    <w:rsid w:val="00840AD4"/>
    <w:rsid w:val="008D549D"/>
    <w:rsid w:val="00A167CC"/>
    <w:rsid w:val="00A358E9"/>
    <w:rsid w:val="00A97D61"/>
    <w:rsid w:val="00AA1D8D"/>
    <w:rsid w:val="00B47730"/>
    <w:rsid w:val="00C352CB"/>
    <w:rsid w:val="00CB0664"/>
    <w:rsid w:val="00D77ADF"/>
    <w:rsid w:val="00D81DCB"/>
    <w:rsid w:val="00EF60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BC6F0"/>
  <w14:defaultImageDpi w14:val="300"/>
  <w15:docId w15:val="{29E52AA1-0BFE-40D0-B18B-DA13421B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">
    <w:name w:val="Heading"/>
    <w:basedOn w:val="Ttulo1"/>
    <w:link w:val="HeadingChar"/>
    <w:qFormat/>
    <w:rsid w:val="00EF606D"/>
    <w:pPr>
      <w:keepLines w:val="0"/>
      <w:tabs>
        <w:tab w:val="left" w:pos="567"/>
        <w:tab w:val="left" w:pos="851"/>
      </w:tabs>
      <w:spacing w:before="0" w:after="360" w:line="360" w:lineRule="auto"/>
      <w:jc w:val="center"/>
      <w:outlineLvl w:val="9"/>
    </w:pPr>
    <w:rPr>
      <w:rFonts w:ascii="Times New Roman" w:eastAsia="Times New Roman" w:hAnsi="Times New Roman" w:cs="Times New Roman"/>
      <w:bCs w:val="0"/>
      <w:caps/>
      <w:szCs w:val="20"/>
      <w:lang w:val="pt-BR" w:eastAsia="pt-BR"/>
    </w:rPr>
  </w:style>
  <w:style w:type="character" w:customStyle="1" w:styleId="HeadingChar">
    <w:name w:val="Heading Char"/>
    <w:basedOn w:val="Ttulo1Char"/>
    <w:link w:val="Heading"/>
    <w:rsid w:val="00EF606D"/>
    <w:rPr>
      <w:rFonts w:ascii="Times New Roman" w:eastAsia="Times New Roman" w:hAnsi="Times New Roman" w:cs="Times New Roman"/>
      <w:b/>
      <w:bCs w:val="0"/>
      <w:caps/>
      <w:color w:val="365F91" w:themeColor="accent1" w:themeShade="BF"/>
      <w:sz w:val="28"/>
      <w:szCs w:val="20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97D61"/>
    <w:pPr>
      <w:spacing w:after="100"/>
    </w:pPr>
  </w:style>
  <w:style w:type="character" w:styleId="Hyperlink">
    <w:name w:val="Hyperlink"/>
    <w:basedOn w:val="Fontepargpadro"/>
    <w:uiPriority w:val="99"/>
    <w:unhideWhenUsed/>
    <w:rsid w:val="00A97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665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Maciel Costa do Nascimento</cp:lastModifiedBy>
  <cp:revision>8</cp:revision>
  <cp:lastPrinted>2025-04-07T00:16:00Z</cp:lastPrinted>
  <dcterms:created xsi:type="dcterms:W3CDTF">2025-04-06T00:29:00Z</dcterms:created>
  <dcterms:modified xsi:type="dcterms:W3CDTF">2025-04-07T00:28:00Z</dcterms:modified>
  <cp:category/>
</cp:coreProperties>
</file>